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5743" w14:textId="77777777" w:rsidR="002F15C1" w:rsidRDefault="00703549">
      <w:r>
        <w:br/>
        <w:t>Creacion</w:t>
      </w:r>
      <w:r>
        <w:br/>
      </w:r>
    </w:p>
    <w:p w14:paraId="572E797C" w14:textId="794BD9D5" w:rsidR="002F15C1" w:rsidRDefault="00703549">
      <w:r>
        <w:rPr>
          <w:noProof/>
        </w:rPr>
        <w:drawing>
          <wp:inline distT="0" distB="0" distL="0" distR="0" wp14:anchorId="6DF0C560" wp14:editId="3A40B52F">
            <wp:extent cx="5486400" cy="3086100"/>
            <wp:effectExtent l="0" t="0" r="0" b="0"/>
            <wp:docPr id="27228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8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337" w14:textId="77777777" w:rsidR="002F15C1" w:rsidRDefault="00703549">
      <w:r>
        <w:br/>
      </w:r>
    </w:p>
    <w:p w14:paraId="29A5EE4D" w14:textId="0DD40417" w:rsidR="002F15C1" w:rsidRDefault="00703549">
      <w:r>
        <w:rPr>
          <w:noProof/>
        </w:rPr>
        <w:drawing>
          <wp:inline distT="0" distB="0" distL="0" distR="0" wp14:anchorId="19ADB076" wp14:editId="2F4B885E">
            <wp:extent cx="5486400" cy="3086100"/>
            <wp:effectExtent l="0" t="0" r="0" b="0"/>
            <wp:docPr id="484036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6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D816" w14:textId="77777777" w:rsidR="002F15C1" w:rsidRDefault="00703549">
      <w:r>
        <w:br/>
      </w:r>
    </w:p>
    <w:p w14:paraId="5775B535" w14:textId="77777777" w:rsidR="002F15C1" w:rsidRDefault="00703549">
      <w:r>
        <w:lastRenderedPageBreak/>
        <w:t>#SCREEN3#</w:t>
      </w:r>
    </w:p>
    <w:p w14:paraId="59B59DB3" w14:textId="77777777" w:rsidR="002F15C1" w:rsidRDefault="00703549">
      <w:r>
        <w:br/>
      </w:r>
    </w:p>
    <w:p w14:paraId="276FC800" w14:textId="77777777" w:rsidR="002F15C1" w:rsidRDefault="00703549">
      <w:r>
        <w:t>#SCREEN4#</w:t>
      </w:r>
    </w:p>
    <w:p w14:paraId="06587807" w14:textId="77777777" w:rsidR="002F15C1" w:rsidRDefault="00703549">
      <w:r>
        <w:br/>
      </w:r>
    </w:p>
    <w:p w14:paraId="0B0157B9" w14:textId="77777777" w:rsidR="002F15C1" w:rsidRDefault="00703549">
      <w:r>
        <w:t>#SCREEN5#</w:t>
      </w:r>
    </w:p>
    <w:p w14:paraId="4D8F0A01" w14:textId="77777777" w:rsidR="002F15C1" w:rsidRDefault="00703549">
      <w:r>
        <w:br/>
      </w:r>
    </w:p>
    <w:p w14:paraId="037FB23E" w14:textId="77777777" w:rsidR="002F15C1" w:rsidRDefault="00703549">
      <w:r>
        <w:t>#SCREEN6#</w:t>
      </w:r>
    </w:p>
    <w:p w14:paraId="54E59AE3" w14:textId="77777777" w:rsidR="002F15C1" w:rsidRDefault="00703549">
      <w:r>
        <w:br/>
      </w:r>
    </w:p>
    <w:p w14:paraId="0773D04F" w14:textId="77777777" w:rsidR="002F15C1" w:rsidRDefault="00703549">
      <w:r>
        <w:t>#SCREEN7#</w:t>
      </w:r>
    </w:p>
    <w:p w14:paraId="010B1203" w14:textId="77777777" w:rsidR="002F15C1" w:rsidRDefault="00703549">
      <w:r>
        <w:br/>
      </w:r>
    </w:p>
    <w:sectPr w:rsidR="002F15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362211">
    <w:abstractNumId w:val="8"/>
  </w:num>
  <w:num w:numId="2" w16cid:durableId="356395076">
    <w:abstractNumId w:val="6"/>
  </w:num>
  <w:num w:numId="3" w16cid:durableId="1141266196">
    <w:abstractNumId w:val="5"/>
  </w:num>
  <w:num w:numId="4" w16cid:durableId="267395985">
    <w:abstractNumId w:val="4"/>
  </w:num>
  <w:num w:numId="5" w16cid:durableId="470562046">
    <w:abstractNumId w:val="7"/>
  </w:num>
  <w:num w:numId="6" w16cid:durableId="736632965">
    <w:abstractNumId w:val="3"/>
  </w:num>
  <w:num w:numId="7" w16cid:durableId="2098940284">
    <w:abstractNumId w:val="2"/>
  </w:num>
  <w:num w:numId="8" w16cid:durableId="1198277563">
    <w:abstractNumId w:val="1"/>
  </w:num>
  <w:num w:numId="9" w16cid:durableId="102755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5C1"/>
    <w:rsid w:val="00326F90"/>
    <w:rsid w:val="00703549"/>
    <w:rsid w:val="00AA1D8D"/>
    <w:rsid w:val="00B47730"/>
    <w:rsid w:val="00C16B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73D20"/>
  <w14:defaultImageDpi w14:val="300"/>
  <w15:docId w15:val="{C75D5CC4-3C3D-4CEA-AE86-72A32AC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Pecina, Carlos Alberto</cp:lastModifiedBy>
  <cp:revision>3</cp:revision>
  <dcterms:created xsi:type="dcterms:W3CDTF">2024-12-13T21:55:00Z</dcterms:created>
  <dcterms:modified xsi:type="dcterms:W3CDTF">2024-12-13T21:57:00Z</dcterms:modified>
  <cp:category/>
</cp:coreProperties>
</file>